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CE827" w14:textId="554A4FDB" w:rsidR="002B0B5D" w:rsidRDefault="00CE6B7E" w:rsidP="006B7EE1">
      <w:pPr>
        <w:pStyle w:val="Title"/>
        <w:jc w:val="center"/>
      </w:pPr>
      <w:r>
        <w:t>Student Performance Prediction</w:t>
      </w:r>
    </w:p>
    <w:p w14:paraId="2AC89F75" w14:textId="47BF1F2D" w:rsidR="00C60D75" w:rsidRPr="00C60D75" w:rsidRDefault="00C60D75" w:rsidP="008B171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Report</w:t>
      </w:r>
      <w:r w:rsidR="00CE6B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By:</w:t>
      </w:r>
    </w:p>
    <w:p w14:paraId="6D9A069F" w14:textId="55926DAD" w:rsidR="00C60D75" w:rsidRPr="00C60D75" w:rsidRDefault="00C60D75" w:rsidP="008B171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Kush</w:t>
      </w:r>
      <w:r w:rsidR="00CE6B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agra srivastava</w:t>
      </w:r>
    </w:p>
    <w:p w14:paraId="06AC4330" w14:textId="5B7BA637" w:rsidR="00C60D75" w:rsidRPr="00C60D75" w:rsidRDefault="00C60D75" w:rsidP="008B171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[20240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</w:t>
      </w: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1003001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4</w:t>
      </w:r>
      <w:r w:rsidR="00CE6B7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</w:t>
      </w: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]</w:t>
      </w:r>
    </w:p>
    <w:p w14:paraId="199A4642" w14:textId="77777777" w:rsidR="00C60D75" w:rsidRPr="00C60D75" w:rsidRDefault="00C60D75" w:rsidP="008B171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Course:</w:t>
      </w:r>
    </w:p>
    <w:p w14:paraId="76007326" w14:textId="33E4C552" w:rsidR="00C60D75" w:rsidRPr="00C60D75" w:rsidRDefault="00C60D75" w:rsidP="008B171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B. Tech </w:t>
      </w:r>
      <w:r w:rsidR="008B171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–</w:t>
      </w: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</w:t>
      </w:r>
      <w:r w:rsidR="008B171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SE-AI</w:t>
      </w:r>
    </w:p>
    <w:p w14:paraId="0A4E77A9" w14:textId="77777777" w:rsidR="00C60D75" w:rsidRPr="00C60D75" w:rsidRDefault="00C60D75" w:rsidP="008B171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Institution:</w:t>
      </w:r>
    </w:p>
    <w:p w14:paraId="7F5155CC" w14:textId="77777777" w:rsidR="00C60D75" w:rsidRPr="00C60D75" w:rsidRDefault="00C60D75" w:rsidP="008B171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KIET Group of Institutions</w:t>
      </w:r>
    </w:p>
    <w:p w14:paraId="5FCDEEE1" w14:textId="6244D1BE" w:rsidR="00C60D75" w:rsidRPr="00C60D75" w:rsidRDefault="00CE6B7E" w:rsidP="008B171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9AEE512" wp14:editId="35312BB3">
            <wp:extent cx="3314700" cy="3431886"/>
            <wp:effectExtent l="0" t="0" r="0" b="0"/>
            <wp:docPr id="63695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3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12F7" w14:textId="77777777" w:rsidR="00C60D75" w:rsidRPr="00C60D75" w:rsidRDefault="00C60D75" w:rsidP="00C60D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Date:</w:t>
      </w:r>
    </w:p>
    <w:p w14:paraId="23648B90" w14:textId="39AE76C8" w:rsidR="002B0B5D" w:rsidRDefault="00C60D75" w:rsidP="00C60D75">
      <w:r w:rsidRPr="00C60D7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11 March 2025</w:t>
      </w:r>
      <w:r>
        <w:br w:type="page"/>
      </w:r>
    </w:p>
    <w:p w14:paraId="634AE907" w14:textId="73867613" w:rsidR="002B0B5D" w:rsidRDefault="00000000">
      <w:pPr>
        <w:pStyle w:val="Heading1"/>
      </w:pPr>
      <w:r>
        <w:lastRenderedPageBreak/>
        <w:t>1. Introductio</w:t>
      </w:r>
      <w:r w:rsidR="00F4558B">
        <w:t>n</w:t>
      </w:r>
    </w:p>
    <w:p w14:paraId="4BDAA9F4" w14:textId="4D10F6AE" w:rsidR="002B0B5D" w:rsidRDefault="00000000">
      <w:r>
        <w:t xml:space="preserve">This project is a Python-based </w:t>
      </w:r>
      <w:r w:rsidR="00D83F63">
        <w:t>predictor of student’s performance</w:t>
      </w:r>
      <w:r>
        <w:t xml:space="preserve">. It allows users to check </w:t>
      </w:r>
      <w:r w:rsidR="00D83F63">
        <w:t>how good would a student will perform in the test.</w:t>
      </w:r>
    </w:p>
    <w:p w14:paraId="1EB6CB83" w14:textId="77777777" w:rsidR="002B0B5D" w:rsidRDefault="00000000">
      <w:pPr>
        <w:pStyle w:val="Heading1"/>
      </w:pPr>
      <w:r>
        <w:t>2. Methodology</w:t>
      </w:r>
    </w:p>
    <w:p w14:paraId="04A3B340" w14:textId="0198AB16" w:rsidR="00CB5394" w:rsidRPr="00CB5394" w:rsidRDefault="00CB5394" w:rsidP="00CB5394">
      <w:pPr>
        <w:rPr>
          <w:lang w:val="en-IN"/>
        </w:rPr>
      </w:pPr>
      <w:r>
        <w:rPr>
          <w:lang w:val="en-IN"/>
        </w:rPr>
        <w:t>I</w:t>
      </w:r>
      <w:r w:rsidRPr="00CB5394">
        <w:rPr>
          <w:lang w:val="en-IN"/>
        </w:rPr>
        <w:t xml:space="preserve">n this project, we predict </w:t>
      </w:r>
      <w:r w:rsidRPr="00CB5394">
        <w:rPr>
          <w:b/>
          <w:bCs/>
          <w:lang w:val="en-IN"/>
        </w:rPr>
        <w:t>Final Exam Scores</w:t>
      </w:r>
      <w:r w:rsidRPr="00CB5394">
        <w:rPr>
          <w:lang w:val="en-IN"/>
        </w:rPr>
        <w:t xml:space="preserve"> of students based on </w:t>
      </w:r>
      <w:r w:rsidRPr="00CB5394">
        <w:rPr>
          <w:b/>
          <w:bCs/>
          <w:lang w:val="en-IN"/>
        </w:rPr>
        <w:t>Study Hours</w:t>
      </w:r>
      <w:r w:rsidRPr="00CB5394">
        <w:rPr>
          <w:lang w:val="en-IN"/>
        </w:rPr>
        <w:t xml:space="preserve"> and </w:t>
      </w:r>
      <w:r w:rsidRPr="00CB5394">
        <w:rPr>
          <w:b/>
          <w:bCs/>
          <w:lang w:val="en-IN"/>
        </w:rPr>
        <w:t>Previous Scores</w:t>
      </w:r>
      <w:r w:rsidRPr="00CB5394">
        <w:rPr>
          <w:lang w:val="en-IN"/>
        </w:rPr>
        <w:t xml:space="preserve"> using </w:t>
      </w:r>
      <w:r w:rsidRPr="00CB5394">
        <w:rPr>
          <w:b/>
          <w:bCs/>
          <w:lang w:val="en-IN"/>
        </w:rPr>
        <w:t>Linear Regression</w:t>
      </w:r>
      <w:r w:rsidRPr="00CB5394">
        <w:rPr>
          <w:lang w:val="en-IN"/>
        </w:rPr>
        <w:t>. Below is the summarized methodology:</w:t>
      </w:r>
    </w:p>
    <w:p w14:paraId="17205CBE" w14:textId="77777777" w:rsidR="00CB5394" w:rsidRPr="00CB5394" w:rsidRDefault="00CB5394" w:rsidP="00CB5394">
      <w:pPr>
        <w:numPr>
          <w:ilvl w:val="0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Data Creation</w:t>
      </w:r>
      <w:r w:rsidRPr="00CB5394">
        <w:rPr>
          <w:lang w:val="en-IN"/>
        </w:rPr>
        <w:t xml:space="preserve">: A dataset containing </w:t>
      </w:r>
      <w:r w:rsidRPr="00CB5394">
        <w:rPr>
          <w:b/>
          <w:bCs/>
          <w:lang w:val="en-IN"/>
        </w:rPr>
        <w:t>Study Hours</w:t>
      </w:r>
      <w:r w:rsidRPr="00CB5394">
        <w:rPr>
          <w:lang w:val="en-IN"/>
        </w:rPr>
        <w:t xml:space="preserve">, </w:t>
      </w:r>
      <w:r w:rsidRPr="00CB5394">
        <w:rPr>
          <w:b/>
          <w:bCs/>
          <w:lang w:val="en-IN"/>
        </w:rPr>
        <w:t>Previous Scores</w:t>
      </w:r>
      <w:r w:rsidRPr="00CB5394">
        <w:rPr>
          <w:lang w:val="en-IN"/>
        </w:rPr>
        <w:t xml:space="preserve">, and </w:t>
      </w:r>
      <w:r w:rsidRPr="00CB5394">
        <w:rPr>
          <w:b/>
          <w:bCs/>
          <w:lang w:val="en-IN"/>
        </w:rPr>
        <w:t>Final Exam Scores</w:t>
      </w:r>
      <w:r w:rsidRPr="00CB5394">
        <w:rPr>
          <w:lang w:val="en-IN"/>
        </w:rPr>
        <w:t xml:space="preserve"> was created and saved as a CSV file.</w:t>
      </w:r>
    </w:p>
    <w:p w14:paraId="4F92AB3B" w14:textId="77777777" w:rsidR="00CB5394" w:rsidRPr="00CB5394" w:rsidRDefault="00CB5394" w:rsidP="00CB5394">
      <w:pPr>
        <w:numPr>
          <w:ilvl w:val="0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Data Preprocessing</w:t>
      </w:r>
      <w:r w:rsidRPr="00CB5394">
        <w:rPr>
          <w:lang w:val="en-IN"/>
        </w:rPr>
        <w:t xml:space="preserve">: The dataset was loaded and inspected. The features used for prediction are </w:t>
      </w:r>
      <w:r w:rsidRPr="00CB5394">
        <w:rPr>
          <w:b/>
          <w:bCs/>
          <w:lang w:val="en-IN"/>
        </w:rPr>
        <w:t>Study Hours</w:t>
      </w:r>
      <w:r w:rsidRPr="00CB5394">
        <w:rPr>
          <w:lang w:val="en-IN"/>
        </w:rPr>
        <w:t xml:space="preserve"> and </w:t>
      </w:r>
      <w:r w:rsidRPr="00CB5394">
        <w:rPr>
          <w:b/>
          <w:bCs/>
          <w:lang w:val="en-IN"/>
        </w:rPr>
        <w:t>Previous Scores</w:t>
      </w:r>
      <w:r w:rsidRPr="00CB5394">
        <w:rPr>
          <w:lang w:val="en-IN"/>
        </w:rPr>
        <w:t xml:space="preserve">, with </w:t>
      </w:r>
      <w:r w:rsidRPr="00CB5394">
        <w:rPr>
          <w:b/>
          <w:bCs/>
          <w:lang w:val="en-IN"/>
        </w:rPr>
        <w:t>Final Exam Score</w:t>
      </w:r>
      <w:r w:rsidRPr="00CB5394">
        <w:rPr>
          <w:lang w:val="en-IN"/>
        </w:rPr>
        <w:t xml:space="preserve"> as the target.</w:t>
      </w:r>
    </w:p>
    <w:p w14:paraId="48BFD7D7" w14:textId="77777777" w:rsidR="00CB5394" w:rsidRPr="00CB5394" w:rsidRDefault="00CB5394" w:rsidP="00CB5394">
      <w:pPr>
        <w:numPr>
          <w:ilvl w:val="0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Train-Test Split</w:t>
      </w:r>
      <w:r w:rsidRPr="00CB5394">
        <w:rPr>
          <w:lang w:val="en-IN"/>
        </w:rPr>
        <w:t>: The data was split into 80% training and 20% testing to evaluate the model on unseen data.</w:t>
      </w:r>
    </w:p>
    <w:p w14:paraId="02C8320B" w14:textId="77777777" w:rsidR="00CB5394" w:rsidRPr="00CB5394" w:rsidRDefault="00CB5394" w:rsidP="00CB5394">
      <w:pPr>
        <w:numPr>
          <w:ilvl w:val="0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Model Training</w:t>
      </w:r>
      <w:r w:rsidRPr="00CB5394">
        <w:rPr>
          <w:lang w:val="en-IN"/>
        </w:rPr>
        <w:t xml:space="preserve">: A </w:t>
      </w:r>
      <w:r w:rsidRPr="00CB5394">
        <w:rPr>
          <w:b/>
          <w:bCs/>
          <w:lang w:val="en-IN"/>
        </w:rPr>
        <w:t>Linear Regression</w:t>
      </w:r>
      <w:r w:rsidRPr="00CB5394">
        <w:rPr>
          <w:lang w:val="en-IN"/>
        </w:rPr>
        <w:t xml:space="preserve"> model was trained using the training data, learning the relationship between the features and the target variable.</w:t>
      </w:r>
    </w:p>
    <w:p w14:paraId="553488CA" w14:textId="77777777" w:rsidR="00CB5394" w:rsidRPr="00CB5394" w:rsidRDefault="00CB5394" w:rsidP="00CB5394">
      <w:pPr>
        <w:numPr>
          <w:ilvl w:val="0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Evaluation</w:t>
      </w:r>
      <w:r w:rsidRPr="00CB5394">
        <w:rPr>
          <w:lang w:val="en-IN"/>
        </w:rPr>
        <w:t>: The model's performance was assessed using:</w:t>
      </w:r>
    </w:p>
    <w:p w14:paraId="5B70A173" w14:textId="77777777" w:rsidR="00CB5394" w:rsidRPr="00CB5394" w:rsidRDefault="00CB5394" w:rsidP="00CB5394">
      <w:pPr>
        <w:numPr>
          <w:ilvl w:val="1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Mean Absolute Error (MAE)</w:t>
      </w:r>
    </w:p>
    <w:p w14:paraId="0AEE911F" w14:textId="77777777" w:rsidR="00CB5394" w:rsidRPr="00CB5394" w:rsidRDefault="00CB5394" w:rsidP="00CB5394">
      <w:pPr>
        <w:numPr>
          <w:ilvl w:val="1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Mean Squared Error (MSE)</w:t>
      </w:r>
    </w:p>
    <w:p w14:paraId="7D420BA7" w14:textId="77777777" w:rsidR="00CB5394" w:rsidRPr="00CB5394" w:rsidRDefault="00CB5394" w:rsidP="00CB5394">
      <w:pPr>
        <w:numPr>
          <w:ilvl w:val="1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Root Mean Squared Error (RMSE)</w:t>
      </w:r>
    </w:p>
    <w:p w14:paraId="45D28DD5" w14:textId="1A27BD5F" w:rsidR="00CB5394" w:rsidRPr="00CB5394" w:rsidRDefault="00CB5394" w:rsidP="00CB5394">
      <w:pPr>
        <w:numPr>
          <w:ilvl w:val="0"/>
          <w:numId w:val="10"/>
        </w:numPr>
        <w:rPr>
          <w:lang w:val="en-IN"/>
        </w:rPr>
      </w:pPr>
      <w:r w:rsidRPr="00CB5394">
        <w:rPr>
          <w:b/>
          <w:bCs/>
          <w:lang w:val="en-IN"/>
        </w:rPr>
        <w:t>Visualization</w:t>
      </w:r>
      <w:r w:rsidRPr="00CB5394">
        <w:rPr>
          <w:lang w:val="en-IN"/>
        </w:rPr>
        <w:t>: Scatter plots and bar graphs were used to visualize actual vs. predicted scores and the relationship between the features and the target variable.</w:t>
      </w:r>
    </w:p>
    <w:p w14:paraId="49BC573E" w14:textId="77777777" w:rsidR="002B0B5D" w:rsidRDefault="00000000">
      <w:pPr>
        <w:pStyle w:val="Heading1"/>
      </w:pPr>
      <w:r>
        <w:t>3. Code</w:t>
      </w:r>
    </w:p>
    <w:p w14:paraId="7493F87D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import pandas as pd</w:t>
      </w:r>
    </w:p>
    <w:p w14:paraId="6BB0C141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import </w:t>
      </w:r>
      <w:proofErr w:type="spellStart"/>
      <w:r w:rsidRPr="00D83F63">
        <w:rPr>
          <w:lang w:val="en-IN"/>
        </w:rPr>
        <w:t>numpy</w:t>
      </w:r>
      <w:proofErr w:type="spellEnd"/>
      <w:r w:rsidRPr="00D83F63">
        <w:rPr>
          <w:lang w:val="en-IN"/>
        </w:rPr>
        <w:t xml:space="preserve"> as np</w:t>
      </w:r>
    </w:p>
    <w:p w14:paraId="76F2BF8A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import </w:t>
      </w:r>
      <w:proofErr w:type="spellStart"/>
      <w:proofErr w:type="gramStart"/>
      <w:r w:rsidRPr="00D83F63">
        <w:rPr>
          <w:lang w:val="en-IN"/>
        </w:rPr>
        <w:t>matplotlib.pyplot</w:t>
      </w:r>
      <w:proofErr w:type="spellEnd"/>
      <w:proofErr w:type="gramEnd"/>
      <w:r w:rsidRPr="00D83F63">
        <w:rPr>
          <w:lang w:val="en-IN"/>
        </w:rPr>
        <w:t xml:space="preserve"> as </w:t>
      </w:r>
      <w:proofErr w:type="spellStart"/>
      <w:r w:rsidRPr="00D83F63">
        <w:rPr>
          <w:lang w:val="en-IN"/>
        </w:rPr>
        <w:t>plt</w:t>
      </w:r>
      <w:proofErr w:type="spellEnd"/>
    </w:p>
    <w:p w14:paraId="59AB04BF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from </w:t>
      </w:r>
      <w:proofErr w:type="spellStart"/>
      <w:proofErr w:type="gramStart"/>
      <w:r w:rsidRPr="00D83F63">
        <w:rPr>
          <w:lang w:val="en-IN"/>
        </w:rPr>
        <w:t>sklearn.model</w:t>
      </w:r>
      <w:proofErr w:type="gramEnd"/>
      <w:r w:rsidRPr="00D83F63">
        <w:rPr>
          <w:lang w:val="en-IN"/>
        </w:rPr>
        <w:t>_selection</w:t>
      </w:r>
      <w:proofErr w:type="spellEnd"/>
      <w:r w:rsidRPr="00D83F63">
        <w:rPr>
          <w:lang w:val="en-IN"/>
        </w:rPr>
        <w:t xml:space="preserve"> import </w:t>
      </w:r>
      <w:proofErr w:type="spellStart"/>
      <w:r w:rsidRPr="00D83F63">
        <w:rPr>
          <w:lang w:val="en-IN"/>
        </w:rPr>
        <w:t>train_test_split</w:t>
      </w:r>
      <w:proofErr w:type="spellEnd"/>
    </w:p>
    <w:p w14:paraId="10E1F7B8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from </w:t>
      </w:r>
      <w:proofErr w:type="spellStart"/>
      <w:proofErr w:type="gramStart"/>
      <w:r w:rsidRPr="00D83F63">
        <w:rPr>
          <w:lang w:val="en-IN"/>
        </w:rPr>
        <w:t>sklearn.linear</w:t>
      </w:r>
      <w:proofErr w:type="gramEnd"/>
      <w:r w:rsidRPr="00D83F63">
        <w:rPr>
          <w:lang w:val="en-IN"/>
        </w:rPr>
        <w:t>_model</w:t>
      </w:r>
      <w:proofErr w:type="spellEnd"/>
      <w:r w:rsidRPr="00D83F63">
        <w:rPr>
          <w:lang w:val="en-IN"/>
        </w:rPr>
        <w:t xml:space="preserve"> import </w:t>
      </w:r>
      <w:proofErr w:type="spellStart"/>
      <w:r w:rsidRPr="00D83F63">
        <w:rPr>
          <w:lang w:val="en-IN"/>
        </w:rPr>
        <w:t>LinearRegression</w:t>
      </w:r>
      <w:proofErr w:type="spellEnd"/>
    </w:p>
    <w:p w14:paraId="47E909A3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from </w:t>
      </w:r>
      <w:proofErr w:type="spellStart"/>
      <w:proofErr w:type="gramStart"/>
      <w:r w:rsidRPr="00D83F63">
        <w:rPr>
          <w:lang w:val="en-IN"/>
        </w:rPr>
        <w:t>sklearn.metrics</w:t>
      </w:r>
      <w:proofErr w:type="spellEnd"/>
      <w:proofErr w:type="gramEnd"/>
      <w:r w:rsidRPr="00D83F63">
        <w:rPr>
          <w:lang w:val="en-IN"/>
        </w:rPr>
        <w:t xml:space="preserve"> import </w:t>
      </w:r>
      <w:proofErr w:type="spellStart"/>
      <w:r w:rsidRPr="00D83F63">
        <w:rPr>
          <w:lang w:val="en-IN"/>
        </w:rPr>
        <w:t>mean_absolute_error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mean_squared_error</w:t>
      </w:r>
      <w:proofErr w:type="spellEnd"/>
    </w:p>
    <w:p w14:paraId="52238A1B" w14:textId="77777777" w:rsidR="00D83F63" w:rsidRPr="00D83F63" w:rsidRDefault="00D83F63" w:rsidP="00D83F63">
      <w:pPr>
        <w:rPr>
          <w:lang w:val="en-IN"/>
        </w:rPr>
      </w:pPr>
    </w:p>
    <w:p w14:paraId="38760A1F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lastRenderedPageBreak/>
        <w:t># Create and save dataset as CSV</w:t>
      </w:r>
    </w:p>
    <w:p w14:paraId="236F18B6" w14:textId="7777777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csv_filename</w:t>
      </w:r>
      <w:proofErr w:type="spellEnd"/>
      <w:r w:rsidRPr="00D83F63">
        <w:rPr>
          <w:lang w:val="en-IN"/>
        </w:rPr>
        <w:t xml:space="preserve"> = "student_performance.csv"</w:t>
      </w:r>
    </w:p>
    <w:p w14:paraId="7813C299" w14:textId="7777777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data_dict</w:t>
      </w:r>
      <w:proofErr w:type="spellEnd"/>
      <w:r w:rsidRPr="00D83F63">
        <w:rPr>
          <w:lang w:val="en-IN"/>
        </w:rPr>
        <w:t xml:space="preserve"> = {</w:t>
      </w:r>
    </w:p>
    <w:p w14:paraId="291D6889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    "</w:t>
      </w:r>
      <w:proofErr w:type="spellStart"/>
      <w:r w:rsidRPr="00D83F63">
        <w:rPr>
          <w:lang w:val="en-IN"/>
        </w:rPr>
        <w:t>StudentID</w:t>
      </w:r>
      <w:proofErr w:type="spellEnd"/>
      <w:r w:rsidRPr="00D83F63">
        <w:rPr>
          <w:lang w:val="en-IN"/>
        </w:rPr>
        <w:t xml:space="preserve">": </w:t>
      </w:r>
      <w:proofErr w:type="gramStart"/>
      <w:r w:rsidRPr="00D83F63">
        <w:rPr>
          <w:lang w:val="en-IN"/>
        </w:rPr>
        <w:t>list(</w:t>
      </w:r>
      <w:proofErr w:type="gramEnd"/>
      <w:r w:rsidRPr="00D83F63">
        <w:rPr>
          <w:lang w:val="en-IN"/>
        </w:rPr>
        <w:t>range(1, 21)),</w:t>
      </w:r>
    </w:p>
    <w:p w14:paraId="68401A79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    "</w:t>
      </w:r>
      <w:proofErr w:type="spellStart"/>
      <w:r w:rsidRPr="00D83F63">
        <w:rPr>
          <w:lang w:val="en-IN"/>
        </w:rPr>
        <w:t>StudyHours</w:t>
      </w:r>
      <w:proofErr w:type="spellEnd"/>
      <w:r w:rsidRPr="00D83F63">
        <w:rPr>
          <w:lang w:val="en-IN"/>
        </w:rPr>
        <w:t>": [8.777482, 9.161915, 3.278010, 4.500247, 2.264931, 5.178765, 5.195977, 7.551904, 1.940879, 3.315756,</w:t>
      </w:r>
    </w:p>
    <w:p w14:paraId="7E447177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                    4.599099, 2.471536, 6.708061, 6.692461, 9.654504, 6.392792, 4.655716, 6.339880, 6.195849, 7.819022],</w:t>
      </w:r>
    </w:p>
    <w:p w14:paraId="22C1D672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    "</w:t>
      </w:r>
      <w:proofErr w:type="spellStart"/>
      <w:r w:rsidRPr="00D83F63">
        <w:rPr>
          <w:lang w:val="en-IN"/>
        </w:rPr>
        <w:t>PreviousScores</w:t>
      </w:r>
      <w:proofErr w:type="spellEnd"/>
      <w:r w:rsidRPr="00D83F63">
        <w:rPr>
          <w:lang w:val="en-IN"/>
        </w:rPr>
        <w:t>": [75, 55, 77, 60, 72, 87, 45, 68, 73, 78, 99, 68, 63, 44, 85, 86, 57, 69, 52, 90],</w:t>
      </w:r>
    </w:p>
    <w:p w14:paraId="014CA2C4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    "</w:t>
      </w:r>
      <w:proofErr w:type="spellStart"/>
      <w:r w:rsidRPr="00D83F63">
        <w:rPr>
          <w:lang w:val="en-IN"/>
        </w:rPr>
        <w:t>FinalExamScore</w:t>
      </w:r>
      <w:proofErr w:type="spellEnd"/>
      <w:r w:rsidRPr="00D83F63">
        <w:rPr>
          <w:lang w:val="en-IN"/>
        </w:rPr>
        <w:t>": [64, 82, 70, 60, 60, 81, 85, 57, 65, 68, 81, 96, 85, 93, 52, 43, 99, 42, 76, 79]</w:t>
      </w:r>
    </w:p>
    <w:p w14:paraId="740CFA63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}</w:t>
      </w:r>
    </w:p>
    <w:p w14:paraId="30EEA938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data = </w:t>
      </w:r>
      <w:proofErr w:type="spellStart"/>
      <w:proofErr w:type="gramStart"/>
      <w:r w:rsidRPr="00D83F63">
        <w:rPr>
          <w:lang w:val="en-IN"/>
        </w:rPr>
        <w:t>pd.DataFrame</w:t>
      </w:r>
      <w:proofErr w:type="spellEnd"/>
      <w:proofErr w:type="gramEnd"/>
      <w:r w:rsidRPr="00D83F63">
        <w:rPr>
          <w:lang w:val="en-IN"/>
        </w:rPr>
        <w:t>(</w:t>
      </w:r>
      <w:proofErr w:type="spellStart"/>
      <w:r w:rsidRPr="00D83F63">
        <w:rPr>
          <w:lang w:val="en-IN"/>
        </w:rPr>
        <w:t>data_dict</w:t>
      </w:r>
      <w:proofErr w:type="spellEnd"/>
      <w:r w:rsidRPr="00D83F63">
        <w:rPr>
          <w:lang w:val="en-IN"/>
        </w:rPr>
        <w:t>)</w:t>
      </w:r>
    </w:p>
    <w:p w14:paraId="4EDE9518" w14:textId="7777777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data.to_</w:t>
      </w:r>
      <w:proofErr w:type="gramStart"/>
      <w:r w:rsidRPr="00D83F63">
        <w:rPr>
          <w:lang w:val="en-IN"/>
        </w:rPr>
        <w:t>csv</w:t>
      </w:r>
      <w:proofErr w:type="spellEnd"/>
      <w:r w:rsidRPr="00D83F63">
        <w:rPr>
          <w:lang w:val="en-IN"/>
        </w:rPr>
        <w:t>(</w:t>
      </w:r>
      <w:proofErr w:type="spellStart"/>
      <w:proofErr w:type="gramEnd"/>
      <w:r w:rsidRPr="00D83F63">
        <w:rPr>
          <w:lang w:val="en-IN"/>
        </w:rPr>
        <w:t>csv_filename</w:t>
      </w:r>
      <w:proofErr w:type="spellEnd"/>
      <w:r w:rsidRPr="00D83F63">
        <w:rPr>
          <w:lang w:val="en-IN"/>
        </w:rPr>
        <w:t>, index=False)</w:t>
      </w:r>
    </w:p>
    <w:p w14:paraId="4C0AAC0F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spellStart"/>
      <w:proofErr w:type="gramEnd"/>
      <w:r w:rsidRPr="00D83F63">
        <w:rPr>
          <w:lang w:val="en-IN"/>
        </w:rPr>
        <w:t>f"CSV</w:t>
      </w:r>
      <w:proofErr w:type="spellEnd"/>
      <w:r w:rsidRPr="00D83F63">
        <w:rPr>
          <w:lang w:val="en-IN"/>
        </w:rPr>
        <w:t xml:space="preserve"> file '{</w:t>
      </w:r>
      <w:proofErr w:type="spellStart"/>
      <w:r w:rsidRPr="00D83F63">
        <w:rPr>
          <w:lang w:val="en-IN"/>
        </w:rPr>
        <w:t>csv_filename</w:t>
      </w:r>
      <w:proofErr w:type="spellEnd"/>
      <w:r w:rsidRPr="00D83F63">
        <w:rPr>
          <w:lang w:val="en-IN"/>
        </w:rPr>
        <w:t>}' has been created successfully.")</w:t>
      </w:r>
    </w:p>
    <w:p w14:paraId="50779C55" w14:textId="77777777" w:rsidR="00D83F63" w:rsidRPr="00D83F63" w:rsidRDefault="00D83F63" w:rsidP="00D83F63">
      <w:pPr>
        <w:rPr>
          <w:lang w:val="en-IN"/>
        </w:rPr>
      </w:pPr>
    </w:p>
    <w:p w14:paraId="17B53D67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Load dataset</w:t>
      </w:r>
    </w:p>
    <w:p w14:paraId="1F0147B3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data = </w:t>
      </w:r>
      <w:proofErr w:type="spellStart"/>
      <w:proofErr w:type="gramStart"/>
      <w:r w:rsidRPr="00D83F63">
        <w:rPr>
          <w:lang w:val="en-IN"/>
        </w:rPr>
        <w:t>pd.read</w:t>
      </w:r>
      <w:proofErr w:type="gramEnd"/>
      <w:r w:rsidRPr="00D83F63">
        <w:rPr>
          <w:lang w:val="en-IN"/>
        </w:rPr>
        <w:t>_csv</w:t>
      </w:r>
      <w:proofErr w:type="spellEnd"/>
      <w:r w:rsidRPr="00D83F63">
        <w:rPr>
          <w:lang w:val="en-IN"/>
        </w:rPr>
        <w:t>(</w:t>
      </w:r>
      <w:proofErr w:type="spellStart"/>
      <w:r w:rsidRPr="00D83F63">
        <w:rPr>
          <w:lang w:val="en-IN"/>
        </w:rPr>
        <w:t>csv_filename</w:t>
      </w:r>
      <w:proofErr w:type="spellEnd"/>
      <w:r w:rsidRPr="00D83F63">
        <w:rPr>
          <w:lang w:val="en-IN"/>
        </w:rPr>
        <w:t>)</w:t>
      </w:r>
    </w:p>
    <w:p w14:paraId="0F28691C" w14:textId="77777777" w:rsidR="00D83F63" w:rsidRPr="00D83F63" w:rsidRDefault="00D83F63" w:rsidP="00D83F63">
      <w:pPr>
        <w:rPr>
          <w:lang w:val="en-IN"/>
        </w:rPr>
      </w:pPr>
    </w:p>
    <w:p w14:paraId="1C550ACD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Display first few rows</w:t>
      </w:r>
    </w:p>
    <w:p w14:paraId="058C13B9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gramEnd"/>
      <w:r w:rsidRPr="00D83F63">
        <w:rPr>
          <w:lang w:val="en-IN"/>
        </w:rPr>
        <w:t>"Dataset Preview:")</w:t>
      </w:r>
    </w:p>
    <w:p w14:paraId="69DD4AFD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print(</w:t>
      </w:r>
      <w:proofErr w:type="spellStart"/>
      <w:proofErr w:type="gramStart"/>
      <w:r w:rsidRPr="00D83F63">
        <w:rPr>
          <w:lang w:val="en-IN"/>
        </w:rPr>
        <w:t>data.head</w:t>
      </w:r>
      <w:proofErr w:type="spellEnd"/>
      <w:proofErr w:type="gramEnd"/>
      <w:r w:rsidRPr="00D83F63">
        <w:rPr>
          <w:lang w:val="en-IN"/>
        </w:rPr>
        <w:t>())</w:t>
      </w:r>
    </w:p>
    <w:p w14:paraId="6992C13F" w14:textId="77777777" w:rsidR="00D83F63" w:rsidRPr="00D83F63" w:rsidRDefault="00D83F63" w:rsidP="00D83F63">
      <w:pPr>
        <w:rPr>
          <w:lang w:val="en-IN"/>
        </w:rPr>
      </w:pPr>
    </w:p>
    <w:p w14:paraId="3E0C78F6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Define independent variables (features) and dependent variable (target)</w:t>
      </w:r>
    </w:p>
    <w:p w14:paraId="7F893E7E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X = </w:t>
      </w:r>
      <w:proofErr w:type="gramStart"/>
      <w:r w:rsidRPr="00D83F63">
        <w:rPr>
          <w:lang w:val="en-IN"/>
        </w:rPr>
        <w:t>data[</w:t>
      </w:r>
      <w:proofErr w:type="gramEnd"/>
      <w:r w:rsidRPr="00D83F63">
        <w:rPr>
          <w:lang w:val="en-IN"/>
        </w:rPr>
        <w:t>['</w:t>
      </w:r>
      <w:proofErr w:type="spellStart"/>
      <w:r w:rsidRPr="00D83F63">
        <w:rPr>
          <w:lang w:val="en-IN"/>
        </w:rPr>
        <w:t>StudyHours</w:t>
      </w:r>
      <w:proofErr w:type="spellEnd"/>
      <w:r w:rsidRPr="00D83F63">
        <w:rPr>
          <w:lang w:val="en-IN"/>
        </w:rPr>
        <w:t>', '</w:t>
      </w:r>
      <w:proofErr w:type="spellStart"/>
      <w:r w:rsidRPr="00D83F63">
        <w:rPr>
          <w:lang w:val="en-IN"/>
        </w:rPr>
        <w:t>PreviousScores</w:t>
      </w:r>
      <w:proofErr w:type="spellEnd"/>
      <w:r w:rsidRPr="00D83F63">
        <w:rPr>
          <w:lang w:val="en-IN"/>
        </w:rPr>
        <w:t>']]</w:t>
      </w:r>
    </w:p>
    <w:p w14:paraId="4F2F72C4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y = data['</w:t>
      </w:r>
      <w:proofErr w:type="spellStart"/>
      <w:r w:rsidRPr="00D83F63">
        <w:rPr>
          <w:lang w:val="en-IN"/>
        </w:rPr>
        <w:t>FinalExamScore</w:t>
      </w:r>
      <w:proofErr w:type="spellEnd"/>
      <w:r w:rsidRPr="00D83F63">
        <w:rPr>
          <w:lang w:val="en-IN"/>
        </w:rPr>
        <w:t>']</w:t>
      </w:r>
    </w:p>
    <w:p w14:paraId="6A52A0F1" w14:textId="77777777" w:rsidR="00D83F63" w:rsidRPr="00D83F63" w:rsidRDefault="00D83F63" w:rsidP="00D83F63">
      <w:pPr>
        <w:rPr>
          <w:lang w:val="en-IN"/>
        </w:rPr>
      </w:pPr>
    </w:p>
    <w:p w14:paraId="7EF53249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lastRenderedPageBreak/>
        <w:t># Split data into training and testing sets (80% training, 20% testing)</w:t>
      </w:r>
    </w:p>
    <w:p w14:paraId="1F971A93" w14:textId="7777777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X_train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X_test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y_train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y_test</w:t>
      </w:r>
      <w:proofErr w:type="spellEnd"/>
      <w:r w:rsidRPr="00D83F63">
        <w:rPr>
          <w:lang w:val="en-IN"/>
        </w:rPr>
        <w:t xml:space="preserve"> = </w:t>
      </w:r>
      <w:proofErr w:type="spellStart"/>
      <w:r w:rsidRPr="00D83F63">
        <w:rPr>
          <w:lang w:val="en-IN"/>
        </w:rPr>
        <w:t>train_test_</w:t>
      </w:r>
      <w:proofErr w:type="gramStart"/>
      <w:r w:rsidRPr="00D83F63">
        <w:rPr>
          <w:lang w:val="en-IN"/>
        </w:rPr>
        <w:t>split</w:t>
      </w:r>
      <w:proofErr w:type="spellEnd"/>
      <w:r w:rsidRPr="00D83F63">
        <w:rPr>
          <w:lang w:val="en-IN"/>
        </w:rPr>
        <w:t>(</w:t>
      </w:r>
      <w:proofErr w:type="gramEnd"/>
      <w:r w:rsidRPr="00D83F63">
        <w:rPr>
          <w:lang w:val="en-IN"/>
        </w:rPr>
        <w:t xml:space="preserve">X, y, </w:t>
      </w:r>
      <w:proofErr w:type="spellStart"/>
      <w:r w:rsidRPr="00D83F63">
        <w:rPr>
          <w:lang w:val="en-IN"/>
        </w:rPr>
        <w:t>test_size</w:t>
      </w:r>
      <w:proofErr w:type="spellEnd"/>
      <w:r w:rsidRPr="00D83F63">
        <w:rPr>
          <w:lang w:val="en-IN"/>
        </w:rPr>
        <w:t xml:space="preserve">=0.2, </w:t>
      </w:r>
      <w:proofErr w:type="spellStart"/>
      <w:r w:rsidRPr="00D83F63">
        <w:rPr>
          <w:lang w:val="en-IN"/>
        </w:rPr>
        <w:t>random_state</w:t>
      </w:r>
      <w:proofErr w:type="spellEnd"/>
      <w:r w:rsidRPr="00D83F63">
        <w:rPr>
          <w:lang w:val="en-IN"/>
        </w:rPr>
        <w:t>=42)</w:t>
      </w:r>
    </w:p>
    <w:p w14:paraId="02E33D37" w14:textId="77777777" w:rsidR="00D83F63" w:rsidRPr="00D83F63" w:rsidRDefault="00D83F63" w:rsidP="00D83F63">
      <w:pPr>
        <w:rPr>
          <w:lang w:val="en-IN"/>
        </w:rPr>
      </w:pPr>
    </w:p>
    <w:p w14:paraId="62B02937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Initialize and train the model</w:t>
      </w:r>
    </w:p>
    <w:p w14:paraId="1B2A12B4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 xml:space="preserve">model = </w:t>
      </w:r>
      <w:proofErr w:type="spellStart"/>
      <w:proofErr w:type="gramStart"/>
      <w:r w:rsidRPr="00D83F63">
        <w:rPr>
          <w:lang w:val="en-IN"/>
        </w:rPr>
        <w:t>LinearRegression</w:t>
      </w:r>
      <w:proofErr w:type="spellEnd"/>
      <w:r w:rsidRPr="00D83F63">
        <w:rPr>
          <w:lang w:val="en-IN"/>
        </w:rPr>
        <w:t>(</w:t>
      </w:r>
      <w:proofErr w:type="gramEnd"/>
      <w:r w:rsidRPr="00D83F63">
        <w:rPr>
          <w:lang w:val="en-IN"/>
        </w:rPr>
        <w:t>)</w:t>
      </w:r>
    </w:p>
    <w:p w14:paraId="381C4734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model.fit</w:t>
      </w:r>
      <w:proofErr w:type="spellEnd"/>
      <w:r w:rsidRPr="00D83F63">
        <w:rPr>
          <w:lang w:val="en-IN"/>
        </w:rPr>
        <w:t>(</w:t>
      </w:r>
      <w:proofErr w:type="spellStart"/>
      <w:proofErr w:type="gramEnd"/>
      <w:r w:rsidRPr="00D83F63">
        <w:rPr>
          <w:lang w:val="en-IN"/>
        </w:rPr>
        <w:t>X_train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y_train</w:t>
      </w:r>
      <w:proofErr w:type="spellEnd"/>
      <w:r w:rsidRPr="00D83F63">
        <w:rPr>
          <w:lang w:val="en-IN"/>
        </w:rPr>
        <w:t>)</w:t>
      </w:r>
    </w:p>
    <w:p w14:paraId="2FE45821" w14:textId="77777777" w:rsidR="00D83F63" w:rsidRPr="00D83F63" w:rsidRDefault="00D83F63" w:rsidP="00D83F63">
      <w:pPr>
        <w:rPr>
          <w:lang w:val="en-IN"/>
        </w:rPr>
      </w:pPr>
    </w:p>
    <w:p w14:paraId="6615B357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Predict on test data</w:t>
      </w:r>
    </w:p>
    <w:p w14:paraId="0927D262" w14:textId="7FC7D90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y_pred</w:t>
      </w:r>
      <w:proofErr w:type="spellEnd"/>
      <w:r w:rsidRPr="00D83F63">
        <w:rPr>
          <w:lang w:val="en-IN"/>
        </w:rPr>
        <w:t xml:space="preserve"> = </w:t>
      </w:r>
      <w:proofErr w:type="spellStart"/>
      <w:proofErr w:type="gramStart"/>
      <w:r w:rsidRPr="00D83F63">
        <w:rPr>
          <w:lang w:val="en-IN"/>
        </w:rPr>
        <w:t>model.predict</w:t>
      </w:r>
      <w:proofErr w:type="spellEnd"/>
      <w:proofErr w:type="gramEnd"/>
      <w:r w:rsidRPr="00D83F63">
        <w:rPr>
          <w:lang w:val="en-IN"/>
        </w:rPr>
        <w:t>(</w:t>
      </w:r>
      <w:proofErr w:type="spellStart"/>
      <w:r w:rsidRPr="00D83F63">
        <w:rPr>
          <w:lang w:val="en-IN"/>
        </w:rPr>
        <w:t>X_test</w:t>
      </w:r>
      <w:proofErr w:type="spellEnd"/>
      <w:r w:rsidRPr="00D83F63">
        <w:rPr>
          <w:lang w:val="en-IN"/>
        </w:rPr>
        <w:t>)</w:t>
      </w:r>
    </w:p>
    <w:p w14:paraId="3675D1AC" w14:textId="77777777" w:rsidR="00D83F63" w:rsidRDefault="00D83F63" w:rsidP="00D83F63">
      <w:pPr>
        <w:rPr>
          <w:lang w:val="en-IN"/>
        </w:rPr>
      </w:pPr>
      <w:r w:rsidRPr="00D83F63">
        <w:rPr>
          <w:lang w:val="en-IN"/>
        </w:rPr>
        <w:t># Evaluate the model</w:t>
      </w:r>
    </w:p>
    <w:p w14:paraId="4C2A6599" w14:textId="48CE894B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mae</w:t>
      </w:r>
      <w:proofErr w:type="spellEnd"/>
      <w:r w:rsidRPr="00D83F63">
        <w:rPr>
          <w:lang w:val="en-IN"/>
        </w:rPr>
        <w:t xml:space="preserve"> = </w:t>
      </w:r>
      <w:proofErr w:type="spellStart"/>
      <w:r w:rsidRPr="00D83F63">
        <w:rPr>
          <w:lang w:val="en-IN"/>
        </w:rPr>
        <w:t>mean_absolute_</w:t>
      </w:r>
      <w:proofErr w:type="gramStart"/>
      <w:r w:rsidRPr="00D83F63">
        <w:rPr>
          <w:lang w:val="en-IN"/>
        </w:rPr>
        <w:t>error</w:t>
      </w:r>
      <w:proofErr w:type="spellEnd"/>
      <w:r w:rsidRPr="00D83F63">
        <w:rPr>
          <w:lang w:val="en-IN"/>
        </w:rPr>
        <w:t>(</w:t>
      </w:r>
      <w:proofErr w:type="spellStart"/>
      <w:proofErr w:type="gramEnd"/>
      <w:r w:rsidRPr="00D83F63">
        <w:rPr>
          <w:lang w:val="en-IN"/>
        </w:rPr>
        <w:t>y_test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y_pred</w:t>
      </w:r>
      <w:proofErr w:type="spellEnd"/>
      <w:r w:rsidRPr="00D83F63">
        <w:rPr>
          <w:lang w:val="en-IN"/>
        </w:rPr>
        <w:t>)</w:t>
      </w:r>
    </w:p>
    <w:p w14:paraId="118870DB" w14:textId="7777777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mse</w:t>
      </w:r>
      <w:proofErr w:type="spellEnd"/>
      <w:r w:rsidRPr="00D83F63">
        <w:rPr>
          <w:lang w:val="en-IN"/>
        </w:rPr>
        <w:t xml:space="preserve"> = </w:t>
      </w:r>
      <w:proofErr w:type="spellStart"/>
      <w:r w:rsidRPr="00D83F63">
        <w:rPr>
          <w:lang w:val="en-IN"/>
        </w:rPr>
        <w:t>mean_squared_</w:t>
      </w:r>
      <w:proofErr w:type="gramStart"/>
      <w:r w:rsidRPr="00D83F63">
        <w:rPr>
          <w:lang w:val="en-IN"/>
        </w:rPr>
        <w:t>error</w:t>
      </w:r>
      <w:proofErr w:type="spellEnd"/>
      <w:r w:rsidRPr="00D83F63">
        <w:rPr>
          <w:lang w:val="en-IN"/>
        </w:rPr>
        <w:t>(</w:t>
      </w:r>
      <w:proofErr w:type="spellStart"/>
      <w:proofErr w:type="gramEnd"/>
      <w:r w:rsidRPr="00D83F63">
        <w:rPr>
          <w:lang w:val="en-IN"/>
        </w:rPr>
        <w:t>y_test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y_pred</w:t>
      </w:r>
      <w:proofErr w:type="spellEnd"/>
      <w:r w:rsidRPr="00D83F63">
        <w:rPr>
          <w:lang w:val="en-IN"/>
        </w:rPr>
        <w:t>)</w:t>
      </w:r>
    </w:p>
    <w:p w14:paraId="3A5E45F8" w14:textId="7777777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rmse</w:t>
      </w:r>
      <w:proofErr w:type="spellEnd"/>
      <w:r w:rsidRPr="00D83F63">
        <w:rPr>
          <w:lang w:val="en-IN"/>
        </w:rPr>
        <w:t xml:space="preserve"> = </w:t>
      </w:r>
      <w:proofErr w:type="spellStart"/>
      <w:proofErr w:type="gramStart"/>
      <w:r w:rsidRPr="00D83F63">
        <w:rPr>
          <w:lang w:val="en-IN"/>
        </w:rPr>
        <w:t>np.sqrt</w:t>
      </w:r>
      <w:proofErr w:type="spellEnd"/>
      <w:proofErr w:type="gramEnd"/>
      <w:r w:rsidRPr="00D83F63">
        <w:rPr>
          <w:lang w:val="en-IN"/>
        </w:rPr>
        <w:t>(</w:t>
      </w:r>
      <w:proofErr w:type="spellStart"/>
      <w:r w:rsidRPr="00D83F63">
        <w:rPr>
          <w:lang w:val="en-IN"/>
        </w:rPr>
        <w:t>mse</w:t>
      </w:r>
      <w:proofErr w:type="spellEnd"/>
      <w:r w:rsidRPr="00D83F63">
        <w:rPr>
          <w:lang w:val="en-IN"/>
        </w:rPr>
        <w:t>)</w:t>
      </w:r>
    </w:p>
    <w:p w14:paraId="4FD4513B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gramEnd"/>
      <w:r w:rsidRPr="00D83F63">
        <w:rPr>
          <w:lang w:val="en-IN"/>
        </w:rPr>
        <w:t>"\</w:t>
      </w:r>
      <w:proofErr w:type="spellStart"/>
      <w:r w:rsidRPr="00D83F63">
        <w:rPr>
          <w:lang w:val="en-IN"/>
        </w:rPr>
        <w:t>nModel</w:t>
      </w:r>
      <w:proofErr w:type="spellEnd"/>
      <w:r w:rsidRPr="00D83F63">
        <w:rPr>
          <w:lang w:val="en-IN"/>
        </w:rPr>
        <w:t xml:space="preserve"> Performance:")</w:t>
      </w:r>
    </w:p>
    <w:p w14:paraId="1F3D1A9A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spellStart"/>
      <w:proofErr w:type="gramEnd"/>
      <w:r w:rsidRPr="00D83F63">
        <w:rPr>
          <w:lang w:val="en-IN"/>
        </w:rPr>
        <w:t>f"Mean</w:t>
      </w:r>
      <w:proofErr w:type="spellEnd"/>
      <w:r w:rsidRPr="00D83F63">
        <w:rPr>
          <w:lang w:val="en-IN"/>
        </w:rPr>
        <w:t xml:space="preserve"> Absolute Error (MAE): {mae:.2f}")</w:t>
      </w:r>
    </w:p>
    <w:p w14:paraId="06325B71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spellStart"/>
      <w:proofErr w:type="gramEnd"/>
      <w:r w:rsidRPr="00D83F63">
        <w:rPr>
          <w:lang w:val="en-IN"/>
        </w:rPr>
        <w:t>f"Mean</w:t>
      </w:r>
      <w:proofErr w:type="spellEnd"/>
      <w:r w:rsidRPr="00D83F63">
        <w:rPr>
          <w:lang w:val="en-IN"/>
        </w:rPr>
        <w:t xml:space="preserve"> Squared Error (MSE): {mse:.2f}")</w:t>
      </w:r>
    </w:p>
    <w:p w14:paraId="54EABB31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spellStart"/>
      <w:proofErr w:type="gramEnd"/>
      <w:r w:rsidRPr="00D83F63">
        <w:rPr>
          <w:lang w:val="en-IN"/>
        </w:rPr>
        <w:t>f"Root</w:t>
      </w:r>
      <w:proofErr w:type="spellEnd"/>
      <w:r w:rsidRPr="00D83F63">
        <w:rPr>
          <w:lang w:val="en-IN"/>
        </w:rPr>
        <w:t xml:space="preserve"> Mean Squared Error (RMSE): {rmse:.2f}")</w:t>
      </w:r>
    </w:p>
    <w:p w14:paraId="6F5EF6C3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Plot actual vs predicted values</w:t>
      </w:r>
    </w:p>
    <w:p w14:paraId="292D9565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plt.scatter</w:t>
      </w:r>
      <w:proofErr w:type="spellEnd"/>
      <w:proofErr w:type="gramEnd"/>
      <w:r w:rsidRPr="00D83F63">
        <w:rPr>
          <w:lang w:val="en-IN"/>
        </w:rPr>
        <w:t>(</w:t>
      </w:r>
      <w:proofErr w:type="spellStart"/>
      <w:r w:rsidRPr="00D83F63">
        <w:rPr>
          <w:lang w:val="en-IN"/>
        </w:rPr>
        <w:t>y_test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y_pred</w:t>
      </w:r>
      <w:proofErr w:type="spellEnd"/>
      <w:r w:rsidRPr="00D83F63">
        <w:rPr>
          <w:lang w:val="en-IN"/>
        </w:rPr>
        <w:t xml:space="preserve">, </w:t>
      </w:r>
      <w:proofErr w:type="spellStart"/>
      <w:r w:rsidRPr="00D83F63">
        <w:rPr>
          <w:lang w:val="en-IN"/>
        </w:rPr>
        <w:t>color</w:t>
      </w:r>
      <w:proofErr w:type="spellEnd"/>
      <w:r w:rsidRPr="00D83F63">
        <w:rPr>
          <w:lang w:val="en-IN"/>
        </w:rPr>
        <w:t>='blue')</w:t>
      </w:r>
    </w:p>
    <w:p w14:paraId="54C91596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plt.xlabel</w:t>
      </w:r>
      <w:proofErr w:type="spellEnd"/>
      <w:proofErr w:type="gramEnd"/>
      <w:r w:rsidRPr="00D83F63">
        <w:rPr>
          <w:lang w:val="en-IN"/>
        </w:rPr>
        <w:t>("Actual Final Exam Score")</w:t>
      </w:r>
    </w:p>
    <w:p w14:paraId="414E09C9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plt.ylabel</w:t>
      </w:r>
      <w:proofErr w:type="spellEnd"/>
      <w:proofErr w:type="gramEnd"/>
      <w:r w:rsidRPr="00D83F63">
        <w:rPr>
          <w:lang w:val="en-IN"/>
        </w:rPr>
        <w:t>("Predicted Final Exam Score")</w:t>
      </w:r>
    </w:p>
    <w:p w14:paraId="69DA4C3E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plt.title</w:t>
      </w:r>
      <w:proofErr w:type="spellEnd"/>
      <w:proofErr w:type="gramEnd"/>
      <w:r w:rsidRPr="00D83F63">
        <w:rPr>
          <w:lang w:val="en-IN"/>
        </w:rPr>
        <w:t>("Actual vs Predicted Final Exam Scores")</w:t>
      </w:r>
    </w:p>
    <w:p w14:paraId="76ABD9C3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plt.show</w:t>
      </w:r>
      <w:proofErr w:type="spellEnd"/>
      <w:proofErr w:type="gramEnd"/>
      <w:r w:rsidRPr="00D83F63">
        <w:rPr>
          <w:lang w:val="en-IN"/>
        </w:rPr>
        <w:t>()</w:t>
      </w:r>
    </w:p>
    <w:p w14:paraId="2D5477E8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Display the model's coefficients and intercept</w:t>
      </w:r>
    </w:p>
    <w:p w14:paraId="1C88BA07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gramEnd"/>
      <w:r w:rsidRPr="00D83F63">
        <w:rPr>
          <w:lang w:val="en-IN"/>
        </w:rPr>
        <w:t>"\</w:t>
      </w:r>
      <w:proofErr w:type="spellStart"/>
      <w:r w:rsidRPr="00D83F63">
        <w:rPr>
          <w:lang w:val="en-IN"/>
        </w:rPr>
        <w:t>nModel</w:t>
      </w:r>
      <w:proofErr w:type="spellEnd"/>
      <w:r w:rsidRPr="00D83F63">
        <w:rPr>
          <w:lang w:val="en-IN"/>
        </w:rPr>
        <w:t xml:space="preserve"> Coefficients:")</w:t>
      </w:r>
    </w:p>
    <w:p w14:paraId="4455619B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spellStart"/>
      <w:proofErr w:type="gramEnd"/>
      <w:r w:rsidRPr="00D83F63">
        <w:rPr>
          <w:lang w:val="en-IN"/>
        </w:rPr>
        <w:t>f"StudyHours</w:t>
      </w:r>
      <w:proofErr w:type="spellEnd"/>
      <w:r w:rsidRPr="00D83F63">
        <w:rPr>
          <w:lang w:val="en-IN"/>
        </w:rPr>
        <w:t xml:space="preserve"> Coefficient: {</w:t>
      </w:r>
      <w:proofErr w:type="spellStart"/>
      <w:r w:rsidRPr="00D83F63">
        <w:rPr>
          <w:lang w:val="en-IN"/>
        </w:rPr>
        <w:t>model.coef</w:t>
      </w:r>
      <w:proofErr w:type="spellEnd"/>
      <w:r w:rsidRPr="00D83F63">
        <w:rPr>
          <w:lang w:val="en-IN"/>
        </w:rPr>
        <w:t>_[0]:.2f}")</w:t>
      </w:r>
    </w:p>
    <w:p w14:paraId="1A8E4097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lastRenderedPageBreak/>
        <w:t>print(</w:t>
      </w:r>
      <w:proofErr w:type="spellStart"/>
      <w:proofErr w:type="gramEnd"/>
      <w:r w:rsidRPr="00D83F63">
        <w:rPr>
          <w:lang w:val="en-IN"/>
        </w:rPr>
        <w:t>f"PreviousScores</w:t>
      </w:r>
      <w:proofErr w:type="spellEnd"/>
      <w:r w:rsidRPr="00D83F63">
        <w:rPr>
          <w:lang w:val="en-IN"/>
        </w:rPr>
        <w:t xml:space="preserve"> Coefficient: {</w:t>
      </w:r>
      <w:proofErr w:type="spellStart"/>
      <w:r w:rsidRPr="00D83F63">
        <w:rPr>
          <w:lang w:val="en-IN"/>
        </w:rPr>
        <w:t>model.coef</w:t>
      </w:r>
      <w:proofErr w:type="spellEnd"/>
      <w:r w:rsidRPr="00D83F63">
        <w:rPr>
          <w:lang w:val="en-IN"/>
        </w:rPr>
        <w:t>_[1]:.2f}")</w:t>
      </w:r>
    </w:p>
    <w:p w14:paraId="5E50AD0E" w14:textId="77777777" w:rsidR="00D83F63" w:rsidRPr="00D83F63" w:rsidRDefault="00D83F63" w:rsidP="00D83F63">
      <w:pPr>
        <w:rPr>
          <w:lang w:val="en-IN"/>
        </w:rPr>
      </w:pPr>
      <w:proofErr w:type="gramStart"/>
      <w:r w:rsidRPr="00D83F63">
        <w:rPr>
          <w:lang w:val="en-IN"/>
        </w:rPr>
        <w:t>print(</w:t>
      </w:r>
      <w:proofErr w:type="spellStart"/>
      <w:proofErr w:type="gramEnd"/>
      <w:r w:rsidRPr="00D83F63">
        <w:rPr>
          <w:lang w:val="en-IN"/>
        </w:rPr>
        <w:t>f"Intercept</w:t>
      </w:r>
      <w:proofErr w:type="spellEnd"/>
      <w:r w:rsidRPr="00D83F63">
        <w:rPr>
          <w:lang w:val="en-IN"/>
        </w:rPr>
        <w:t>: {model.intercept_:.2f}")</w:t>
      </w:r>
    </w:p>
    <w:p w14:paraId="5BCB4488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Additional Visualizations</w:t>
      </w:r>
    </w:p>
    <w:p w14:paraId="2010EC2D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plt.figure</w:t>
      </w:r>
      <w:proofErr w:type="spellEnd"/>
      <w:proofErr w:type="gramEnd"/>
      <w:r w:rsidRPr="00D83F63">
        <w:rPr>
          <w:lang w:val="en-IN"/>
        </w:rPr>
        <w:t>(</w:t>
      </w:r>
      <w:proofErr w:type="spellStart"/>
      <w:r w:rsidRPr="00D83F63">
        <w:rPr>
          <w:lang w:val="en-IN"/>
        </w:rPr>
        <w:t>figsize</w:t>
      </w:r>
      <w:proofErr w:type="spellEnd"/>
      <w:r w:rsidRPr="00D83F63">
        <w:rPr>
          <w:lang w:val="en-IN"/>
        </w:rPr>
        <w:t>=(12, 6))</w:t>
      </w:r>
    </w:p>
    <w:p w14:paraId="157BF2D3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Bar graph for Study Hours vs Final Exam Score</w:t>
      </w:r>
    </w:p>
    <w:p w14:paraId="4F1F4784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plt.subplot</w:t>
      </w:r>
      <w:proofErr w:type="spellEnd"/>
      <w:proofErr w:type="gramEnd"/>
      <w:r w:rsidRPr="00D83F63">
        <w:rPr>
          <w:lang w:val="en-IN"/>
        </w:rPr>
        <w:t>(1, 2, 1)</w:t>
      </w:r>
    </w:p>
    <w:p w14:paraId="7E077C00" w14:textId="7777777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plt.bar</w:t>
      </w:r>
      <w:proofErr w:type="spellEnd"/>
      <w:r w:rsidRPr="00D83F63">
        <w:rPr>
          <w:lang w:val="en-IN"/>
        </w:rPr>
        <w:t>(data['</w:t>
      </w:r>
      <w:proofErr w:type="spellStart"/>
      <w:r w:rsidRPr="00D83F63">
        <w:rPr>
          <w:lang w:val="en-IN"/>
        </w:rPr>
        <w:t>StudentID</w:t>
      </w:r>
      <w:proofErr w:type="spellEnd"/>
      <w:r w:rsidRPr="00D83F63">
        <w:rPr>
          <w:lang w:val="en-IN"/>
        </w:rPr>
        <w:t>'], data['</w:t>
      </w:r>
      <w:proofErr w:type="spellStart"/>
      <w:r w:rsidRPr="00D83F63">
        <w:rPr>
          <w:lang w:val="en-IN"/>
        </w:rPr>
        <w:t>StudyHours</w:t>
      </w:r>
      <w:proofErr w:type="spellEnd"/>
      <w:r w:rsidRPr="00D83F63">
        <w:rPr>
          <w:lang w:val="en-IN"/>
        </w:rPr>
        <w:t xml:space="preserve">'], </w:t>
      </w:r>
      <w:proofErr w:type="spellStart"/>
      <w:r w:rsidRPr="00D83F63">
        <w:rPr>
          <w:lang w:val="en-IN"/>
        </w:rPr>
        <w:t>color</w:t>
      </w:r>
      <w:proofErr w:type="spellEnd"/>
      <w:r w:rsidRPr="00D83F63">
        <w:rPr>
          <w:lang w:val="en-IN"/>
        </w:rPr>
        <w:t>='</w:t>
      </w:r>
      <w:proofErr w:type="spellStart"/>
      <w:r w:rsidRPr="00D83F63">
        <w:rPr>
          <w:lang w:val="en-IN"/>
        </w:rPr>
        <w:t>skyblue</w:t>
      </w:r>
      <w:proofErr w:type="spellEnd"/>
      <w:r w:rsidRPr="00D83F63">
        <w:rPr>
          <w:lang w:val="en-IN"/>
        </w:rPr>
        <w:t>', label='Study Hours')</w:t>
      </w:r>
    </w:p>
    <w:p w14:paraId="002CFF2B" w14:textId="77777777" w:rsidR="00D83F63" w:rsidRPr="00D83F63" w:rsidRDefault="00D83F63" w:rsidP="00D83F63">
      <w:pPr>
        <w:rPr>
          <w:lang w:val="en-IN"/>
        </w:rPr>
      </w:pPr>
      <w:proofErr w:type="spellStart"/>
      <w:r w:rsidRPr="00D83F63">
        <w:rPr>
          <w:lang w:val="en-IN"/>
        </w:rPr>
        <w:t>plt.bar</w:t>
      </w:r>
      <w:proofErr w:type="spellEnd"/>
      <w:r w:rsidRPr="00D83F63">
        <w:rPr>
          <w:lang w:val="en-IN"/>
        </w:rPr>
        <w:t>(data['</w:t>
      </w:r>
      <w:proofErr w:type="spellStart"/>
      <w:r w:rsidRPr="00D83F63">
        <w:rPr>
          <w:lang w:val="en-IN"/>
        </w:rPr>
        <w:t>StudentID</w:t>
      </w:r>
      <w:proofErr w:type="spellEnd"/>
      <w:r w:rsidRPr="00D83F63">
        <w:rPr>
          <w:lang w:val="en-IN"/>
        </w:rPr>
        <w:t>'], data['</w:t>
      </w:r>
      <w:proofErr w:type="spellStart"/>
      <w:r w:rsidRPr="00D83F63">
        <w:rPr>
          <w:lang w:val="en-IN"/>
        </w:rPr>
        <w:t>FinalExamScore</w:t>
      </w:r>
      <w:proofErr w:type="spellEnd"/>
      <w:r w:rsidRPr="00D83F63">
        <w:rPr>
          <w:lang w:val="en-IN"/>
        </w:rPr>
        <w:t xml:space="preserve">'], </w:t>
      </w:r>
      <w:proofErr w:type="spellStart"/>
      <w:r w:rsidRPr="00D83F63">
        <w:rPr>
          <w:lang w:val="en-IN"/>
        </w:rPr>
        <w:t>color</w:t>
      </w:r>
      <w:proofErr w:type="spellEnd"/>
      <w:r w:rsidRPr="00D83F63">
        <w:rPr>
          <w:lang w:val="en-IN"/>
        </w:rPr>
        <w:t>='orange', alpha=0.7, label='Final Exam Score')</w:t>
      </w:r>
    </w:p>
    <w:p w14:paraId="1E1E2BD9" w14:textId="77777777" w:rsid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plt.xlabel</w:t>
      </w:r>
      <w:proofErr w:type="spellEnd"/>
      <w:proofErr w:type="gramEnd"/>
      <w:r w:rsidRPr="00D83F63">
        <w:rPr>
          <w:lang w:val="en-IN"/>
        </w:rPr>
        <w:t>("Student ID")</w:t>
      </w:r>
    </w:p>
    <w:p w14:paraId="66286C99" w14:textId="5E091958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plt.ylabel</w:t>
      </w:r>
      <w:proofErr w:type="spellEnd"/>
      <w:proofErr w:type="gramEnd"/>
      <w:r w:rsidRPr="00D83F63">
        <w:rPr>
          <w:lang w:val="en-IN"/>
        </w:rPr>
        <w:t>("Values")</w:t>
      </w:r>
    </w:p>
    <w:p w14:paraId="37DB0D9D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plt.title</w:t>
      </w:r>
      <w:proofErr w:type="spellEnd"/>
      <w:proofErr w:type="gramEnd"/>
      <w:r w:rsidRPr="00D83F63">
        <w:rPr>
          <w:lang w:val="en-IN"/>
        </w:rPr>
        <w:t>("Study Hours &amp; Final Exam Score Comparison")</w:t>
      </w:r>
    </w:p>
    <w:p w14:paraId="69A60651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plt.legend</w:t>
      </w:r>
      <w:proofErr w:type="spellEnd"/>
      <w:proofErr w:type="gramEnd"/>
      <w:r w:rsidRPr="00D83F63">
        <w:rPr>
          <w:lang w:val="en-IN"/>
        </w:rPr>
        <w:t>()</w:t>
      </w:r>
    </w:p>
    <w:p w14:paraId="2AAF484A" w14:textId="77777777" w:rsidR="00D83F63" w:rsidRPr="00D83F63" w:rsidRDefault="00D83F63" w:rsidP="00D83F63">
      <w:pPr>
        <w:rPr>
          <w:lang w:val="en-IN"/>
        </w:rPr>
      </w:pPr>
      <w:r w:rsidRPr="00D83F63">
        <w:rPr>
          <w:lang w:val="en-IN"/>
        </w:rPr>
        <w:t># Line graph for Previous Scores vs Final Exam Score</w:t>
      </w:r>
    </w:p>
    <w:p w14:paraId="2174F80E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plt.subplot</w:t>
      </w:r>
      <w:proofErr w:type="spellEnd"/>
      <w:proofErr w:type="gramEnd"/>
      <w:r w:rsidRPr="00D83F63">
        <w:rPr>
          <w:lang w:val="en-IN"/>
        </w:rPr>
        <w:t>(1, 2, 2)</w:t>
      </w:r>
    </w:p>
    <w:p w14:paraId="1F5CFB44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plt.plot</w:t>
      </w:r>
      <w:proofErr w:type="spellEnd"/>
      <w:proofErr w:type="gramEnd"/>
      <w:r w:rsidRPr="00D83F63">
        <w:rPr>
          <w:lang w:val="en-IN"/>
        </w:rPr>
        <w:t>(data['</w:t>
      </w:r>
      <w:proofErr w:type="spellStart"/>
      <w:r w:rsidRPr="00D83F63">
        <w:rPr>
          <w:lang w:val="en-IN"/>
        </w:rPr>
        <w:t>StudentID</w:t>
      </w:r>
      <w:proofErr w:type="spellEnd"/>
      <w:r w:rsidRPr="00D83F63">
        <w:rPr>
          <w:lang w:val="en-IN"/>
        </w:rPr>
        <w:t>'], data['</w:t>
      </w:r>
      <w:proofErr w:type="spellStart"/>
      <w:r w:rsidRPr="00D83F63">
        <w:rPr>
          <w:lang w:val="en-IN"/>
        </w:rPr>
        <w:t>PreviousScores</w:t>
      </w:r>
      <w:proofErr w:type="spellEnd"/>
      <w:r w:rsidRPr="00D83F63">
        <w:rPr>
          <w:lang w:val="en-IN"/>
        </w:rPr>
        <w:t xml:space="preserve">'], marker='o', </w:t>
      </w:r>
      <w:proofErr w:type="spellStart"/>
      <w:r w:rsidRPr="00D83F63">
        <w:rPr>
          <w:lang w:val="en-IN"/>
        </w:rPr>
        <w:t>linestyle</w:t>
      </w:r>
      <w:proofErr w:type="spellEnd"/>
      <w:r w:rsidRPr="00D83F63">
        <w:rPr>
          <w:lang w:val="en-IN"/>
        </w:rPr>
        <w:t xml:space="preserve">='-', </w:t>
      </w:r>
      <w:proofErr w:type="spellStart"/>
      <w:r w:rsidRPr="00D83F63">
        <w:rPr>
          <w:lang w:val="en-IN"/>
        </w:rPr>
        <w:t>color</w:t>
      </w:r>
      <w:proofErr w:type="spellEnd"/>
      <w:r w:rsidRPr="00D83F63">
        <w:rPr>
          <w:lang w:val="en-IN"/>
        </w:rPr>
        <w:t>='red', label='Previous Scores')</w:t>
      </w:r>
    </w:p>
    <w:p w14:paraId="4D2032CC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plt.plot</w:t>
      </w:r>
      <w:proofErr w:type="spellEnd"/>
      <w:proofErr w:type="gramEnd"/>
      <w:r w:rsidRPr="00D83F63">
        <w:rPr>
          <w:lang w:val="en-IN"/>
        </w:rPr>
        <w:t>(data['</w:t>
      </w:r>
      <w:proofErr w:type="spellStart"/>
      <w:r w:rsidRPr="00D83F63">
        <w:rPr>
          <w:lang w:val="en-IN"/>
        </w:rPr>
        <w:t>StudentID</w:t>
      </w:r>
      <w:proofErr w:type="spellEnd"/>
      <w:r w:rsidRPr="00D83F63">
        <w:rPr>
          <w:lang w:val="en-IN"/>
        </w:rPr>
        <w:t>'], data['</w:t>
      </w:r>
      <w:proofErr w:type="spellStart"/>
      <w:r w:rsidRPr="00D83F63">
        <w:rPr>
          <w:lang w:val="en-IN"/>
        </w:rPr>
        <w:t>FinalExamScore</w:t>
      </w:r>
      <w:proofErr w:type="spellEnd"/>
      <w:r w:rsidRPr="00D83F63">
        <w:rPr>
          <w:lang w:val="en-IN"/>
        </w:rPr>
        <w:t xml:space="preserve">'], marker='s', </w:t>
      </w:r>
      <w:proofErr w:type="spellStart"/>
      <w:r w:rsidRPr="00D83F63">
        <w:rPr>
          <w:lang w:val="en-IN"/>
        </w:rPr>
        <w:t>linestyle</w:t>
      </w:r>
      <w:proofErr w:type="spellEnd"/>
      <w:r w:rsidRPr="00D83F63">
        <w:rPr>
          <w:lang w:val="en-IN"/>
        </w:rPr>
        <w:t xml:space="preserve">='--', </w:t>
      </w:r>
      <w:proofErr w:type="spellStart"/>
      <w:r w:rsidRPr="00D83F63">
        <w:rPr>
          <w:lang w:val="en-IN"/>
        </w:rPr>
        <w:t>color</w:t>
      </w:r>
      <w:proofErr w:type="spellEnd"/>
      <w:r w:rsidRPr="00D83F63">
        <w:rPr>
          <w:lang w:val="en-IN"/>
        </w:rPr>
        <w:t>='green', label='Final Exam Score')</w:t>
      </w:r>
    </w:p>
    <w:p w14:paraId="6749A6CE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plt.xlabel</w:t>
      </w:r>
      <w:proofErr w:type="spellEnd"/>
      <w:proofErr w:type="gramEnd"/>
      <w:r w:rsidRPr="00D83F63">
        <w:rPr>
          <w:lang w:val="en-IN"/>
        </w:rPr>
        <w:t>("Student ID")</w:t>
      </w:r>
    </w:p>
    <w:p w14:paraId="0F911FDB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plt.ylabel</w:t>
      </w:r>
      <w:proofErr w:type="spellEnd"/>
      <w:proofErr w:type="gramEnd"/>
      <w:r w:rsidRPr="00D83F63">
        <w:rPr>
          <w:lang w:val="en-IN"/>
        </w:rPr>
        <w:t>("Scores")</w:t>
      </w:r>
    </w:p>
    <w:p w14:paraId="4D7FC111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plt.title</w:t>
      </w:r>
      <w:proofErr w:type="spellEnd"/>
      <w:proofErr w:type="gramEnd"/>
      <w:r w:rsidRPr="00D83F63">
        <w:rPr>
          <w:lang w:val="en-IN"/>
        </w:rPr>
        <w:t>("Previous Scores vs Final Exam Score")</w:t>
      </w:r>
    </w:p>
    <w:p w14:paraId="61F9C91B" w14:textId="0684E65F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plt.legend</w:t>
      </w:r>
      <w:proofErr w:type="spellEnd"/>
      <w:proofErr w:type="gramEnd"/>
      <w:r w:rsidRPr="00D83F63">
        <w:rPr>
          <w:lang w:val="en-IN"/>
        </w:rPr>
        <w:t>()</w:t>
      </w:r>
    </w:p>
    <w:p w14:paraId="46A508EB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plt.tight</w:t>
      </w:r>
      <w:proofErr w:type="gramEnd"/>
      <w:r w:rsidRPr="00D83F63">
        <w:rPr>
          <w:lang w:val="en-IN"/>
        </w:rPr>
        <w:t>_layout</w:t>
      </w:r>
      <w:proofErr w:type="spellEnd"/>
      <w:r w:rsidRPr="00D83F63">
        <w:rPr>
          <w:lang w:val="en-IN"/>
        </w:rPr>
        <w:t>()</w:t>
      </w:r>
    </w:p>
    <w:p w14:paraId="4453FFBB" w14:textId="77777777" w:rsidR="00D83F63" w:rsidRPr="00D83F63" w:rsidRDefault="00D83F63" w:rsidP="00D83F63">
      <w:pPr>
        <w:rPr>
          <w:lang w:val="en-IN"/>
        </w:rPr>
      </w:pPr>
      <w:proofErr w:type="spellStart"/>
      <w:proofErr w:type="gramStart"/>
      <w:r w:rsidRPr="00D83F63">
        <w:rPr>
          <w:lang w:val="en-IN"/>
        </w:rPr>
        <w:t>plt.show</w:t>
      </w:r>
      <w:proofErr w:type="spellEnd"/>
      <w:proofErr w:type="gramEnd"/>
      <w:r w:rsidRPr="00D83F63">
        <w:rPr>
          <w:lang w:val="en-IN"/>
        </w:rPr>
        <w:t>()</w:t>
      </w:r>
    </w:p>
    <w:p w14:paraId="596BC641" w14:textId="248AEC7E" w:rsidR="002B0B5D" w:rsidRDefault="00000000">
      <w:r>
        <w:br/>
      </w:r>
    </w:p>
    <w:p w14:paraId="4B5110ED" w14:textId="77777777" w:rsidR="00D83F63" w:rsidRDefault="00D83F63"/>
    <w:p w14:paraId="1311F85D" w14:textId="77777777" w:rsidR="00D83F63" w:rsidRDefault="00D83F63"/>
    <w:p w14:paraId="31122BD5" w14:textId="77777777" w:rsidR="00D83F63" w:rsidRDefault="00D83F63"/>
    <w:p w14:paraId="2367934D" w14:textId="77777777" w:rsidR="00D83F63" w:rsidRDefault="00D83F63"/>
    <w:p w14:paraId="7FA3B10D" w14:textId="77777777" w:rsidR="00D83F63" w:rsidRDefault="00D83F63"/>
    <w:p w14:paraId="45533493" w14:textId="77777777" w:rsidR="00D83F63" w:rsidRDefault="00D83F63"/>
    <w:p w14:paraId="4C5B47A2" w14:textId="77777777" w:rsidR="00D83F63" w:rsidRDefault="00D83F63"/>
    <w:p w14:paraId="4C98FE88" w14:textId="77777777" w:rsidR="00D83F63" w:rsidRDefault="00D83F63"/>
    <w:p w14:paraId="5CC7591D" w14:textId="77777777" w:rsidR="00CB5394" w:rsidRDefault="00CB5394"/>
    <w:p w14:paraId="6C0B6802" w14:textId="77777777" w:rsidR="00CB5394" w:rsidRDefault="00CB5394"/>
    <w:p w14:paraId="3DCDE574" w14:textId="77777777" w:rsidR="00CB5394" w:rsidRDefault="00CB5394"/>
    <w:p w14:paraId="5647C3BE" w14:textId="77777777" w:rsidR="00CB5394" w:rsidRDefault="00CB5394"/>
    <w:p w14:paraId="5221AFA7" w14:textId="77777777" w:rsidR="00CB5394" w:rsidRDefault="00CB5394"/>
    <w:p w14:paraId="06238D3C" w14:textId="77777777" w:rsidR="00CB5394" w:rsidRDefault="00CB5394"/>
    <w:p w14:paraId="6D8399A2" w14:textId="77777777" w:rsidR="00CB5394" w:rsidRDefault="00CB5394"/>
    <w:p w14:paraId="4BDED1A9" w14:textId="77777777" w:rsidR="00CB5394" w:rsidRDefault="00CB5394"/>
    <w:p w14:paraId="232949BF" w14:textId="77777777" w:rsidR="00CB5394" w:rsidRDefault="00CB5394"/>
    <w:p w14:paraId="2DA291CC" w14:textId="77777777" w:rsidR="00CB5394" w:rsidRDefault="00CB5394"/>
    <w:p w14:paraId="71B5AB8A" w14:textId="77777777" w:rsidR="00CB5394" w:rsidRDefault="00CB5394"/>
    <w:p w14:paraId="710699AE" w14:textId="77777777" w:rsidR="00CB5394" w:rsidRDefault="00CB5394"/>
    <w:p w14:paraId="07E7EBFB" w14:textId="77777777" w:rsidR="00CB5394" w:rsidRDefault="00CB5394"/>
    <w:p w14:paraId="38E640EB" w14:textId="77777777" w:rsidR="00CB5394" w:rsidRDefault="00CB5394"/>
    <w:p w14:paraId="06B7C633" w14:textId="77777777" w:rsidR="00CB5394" w:rsidRDefault="00CB5394"/>
    <w:p w14:paraId="25245896" w14:textId="77777777" w:rsidR="00CB5394" w:rsidRDefault="00CB5394"/>
    <w:p w14:paraId="5AD9F6B5" w14:textId="77777777" w:rsidR="00CB5394" w:rsidRDefault="00CB5394"/>
    <w:p w14:paraId="7CC15460" w14:textId="77777777" w:rsidR="00D83F63" w:rsidRDefault="00D83F63"/>
    <w:p w14:paraId="16A19890" w14:textId="77777777" w:rsidR="002B0B5D" w:rsidRDefault="00000000">
      <w:pPr>
        <w:pStyle w:val="Heading1"/>
      </w:pPr>
      <w:r>
        <w:lastRenderedPageBreak/>
        <w:t>4. Screenshots of Output</w:t>
      </w:r>
    </w:p>
    <w:p w14:paraId="506683D5" w14:textId="77777777" w:rsidR="002B0B5D" w:rsidRDefault="00000000">
      <w:r>
        <w:t>Add screenshots of the program execution here.</w:t>
      </w:r>
    </w:p>
    <w:p w14:paraId="75257BEC" w14:textId="77777777" w:rsidR="00C60D75" w:rsidRDefault="00C60D75"/>
    <w:p w14:paraId="15629E36" w14:textId="2D454F2F" w:rsidR="00C60D75" w:rsidRDefault="00D83F63">
      <w:r w:rsidRPr="00D83F63">
        <w:drawing>
          <wp:inline distT="0" distB="0" distL="0" distR="0" wp14:anchorId="10B520B1" wp14:editId="6C9A9779">
            <wp:extent cx="2750127" cy="2348113"/>
            <wp:effectExtent l="0" t="0" r="0" b="0"/>
            <wp:docPr id="76690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05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048" cy="235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F63">
        <w:drawing>
          <wp:inline distT="0" distB="0" distL="0" distR="0" wp14:anchorId="20FBBAD1" wp14:editId="6319E972">
            <wp:extent cx="2880464" cy="1510146"/>
            <wp:effectExtent l="0" t="0" r="0" b="0"/>
            <wp:docPr id="25170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02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033" cy="15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F63">
        <w:drawing>
          <wp:inline distT="0" distB="0" distL="0" distR="0" wp14:anchorId="56FB9464" wp14:editId="081D280A">
            <wp:extent cx="5486400" cy="3037205"/>
            <wp:effectExtent l="0" t="0" r="0" b="0"/>
            <wp:docPr id="143415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50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B0BA" w14:textId="794C807A" w:rsidR="00C60D75" w:rsidRDefault="00C60D75"/>
    <w:sectPr w:rsidR="00C60D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250057D"/>
    <w:multiLevelType w:val="multilevel"/>
    <w:tmpl w:val="81EA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796002">
    <w:abstractNumId w:val="8"/>
  </w:num>
  <w:num w:numId="2" w16cid:durableId="321741683">
    <w:abstractNumId w:val="6"/>
  </w:num>
  <w:num w:numId="3" w16cid:durableId="1550145957">
    <w:abstractNumId w:val="5"/>
  </w:num>
  <w:num w:numId="4" w16cid:durableId="2113238955">
    <w:abstractNumId w:val="4"/>
  </w:num>
  <w:num w:numId="5" w16cid:durableId="1230963207">
    <w:abstractNumId w:val="7"/>
  </w:num>
  <w:num w:numId="6" w16cid:durableId="1868518602">
    <w:abstractNumId w:val="3"/>
  </w:num>
  <w:num w:numId="7" w16cid:durableId="505481190">
    <w:abstractNumId w:val="2"/>
  </w:num>
  <w:num w:numId="8" w16cid:durableId="2029718110">
    <w:abstractNumId w:val="1"/>
  </w:num>
  <w:num w:numId="9" w16cid:durableId="1970741575">
    <w:abstractNumId w:val="0"/>
  </w:num>
  <w:num w:numId="10" w16cid:durableId="14450775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4C90"/>
    <w:rsid w:val="0029639D"/>
    <w:rsid w:val="002B0B5D"/>
    <w:rsid w:val="00326F90"/>
    <w:rsid w:val="006B7EE1"/>
    <w:rsid w:val="008B171C"/>
    <w:rsid w:val="00A5627A"/>
    <w:rsid w:val="00AA1D8D"/>
    <w:rsid w:val="00B47730"/>
    <w:rsid w:val="00C60D75"/>
    <w:rsid w:val="00C7331A"/>
    <w:rsid w:val="00CB0664"/>
    <w:rsid w:val="00CB5394"/>
    <w:rsid w:val="00CE6B7E"/>
    <w:rsid w:val="00D83F63"/>
    <w:rsid w:val="00F455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9A568A"/>
  <w14:defaultImageDpi w14:val="300"/>
  <w15:docId w15:val="{C262CBEC-AE9E-4B63-A6C6-5C8F4A2B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7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shailendra srivastava</cp:lastModifiedBy>
  <cp:revision>2</cp:revision>
  <dcterms:created xsi:type="dcterms:W3CDTF">2025-03-11T06:12:00Z</dcterms:created>
  <dcterms:modified xsi:type="dcterms:W3CDTF">2025-03-11T06:12:00Z</dcterms:modified>
  <cp:category/>
</cp:coreProperties>
</file>